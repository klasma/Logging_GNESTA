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49460-2022 i Gnesta kommun</w:t>
      </w:r>
    </w:p>
    <w:p>
      <w:r>
        <w:t>Detta dokument behandlar höga naturvärden i avverkningsamälan A 49460-2022 i Gnesta kommun. Denna avverkningsanmälan inkom 2022-10-27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49460-2022.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6544634, E 621424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