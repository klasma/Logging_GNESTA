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17148-2019 i Gnesta kommun</w:t>
      </w:r>
    </w:p>
    <w:p>
      <w:r>
        <w:t>Detta dokument behandlar höga naturvärden i avverkningsamälan A 17148-2019 i Gnesta kommun. Denna avverkningsanmälan inkom 2019-03-27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tallticka (NT), vedtrappmossa (NT), blomkålssvamp (S), brandticka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17148-2019.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6538788, E 629155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43665"/>
            <wp:docPr id="2" name="Picture 2"/>
            <wp:cNvGraphicFramePr>
              <a:graphicFrameLocks noChangeAspect="1"/>
            </wp:cNvGraphicFramePr>
            <a:graphic>
              <a:graphicData uri="http://schemas.openxmlformats.org/drawingml/2006/picture">
                <pic:pic>
                  <pic:nvPicPr>
                    <pic:cNvPr id="0" name="A 17148-2019.png"/>
                    <pic:cNvPicPr/>
                  </pic:nvPicPr>
                  <pic:blipFill>
                    <a:blip r:embed="rId17"/>
                    <a:stretch>
                      <a:fillRect/>
                    </a:stretch>
                  </pic:blipFill>
                  <pic:spPr>
                    <a:xfrm>
                      <a:off x="0" y="0"/>
                      <a:ext cx="5486400" cy="78436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6538788, E 629155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