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15285-2022 i Gnesta kommun</w:t>
      </w:r>
    </w:p>
    <w:p>
      <w:r>
        <w:t>Detta dokument behandlar höga naturvärden i avverkningsamälan A 15285-2022 i Gnesta kommun. Denna avverkningsanmälan inkom 2022-04-08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dofttaggsvamp (NT), gropticka (NT), kandelabersvamp (NT), Leptoporus mollis (NT), motaggsvamp (NT), platt spretmossa (NT), ullticka (NT), blomkålssvamp (S), bronshjon (S), grön sköldmossa (S, §8), kornknutmossa (S), mandelriska (S), skarp dropptaggsvamp (S), svavelriska (S), trådticka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5285-2022.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6539366, E 630952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