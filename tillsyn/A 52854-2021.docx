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52854-2021 i Gnesta kommun</w:t>
      </w:r>
    </w:p>
    <w:p>
      <w:r>
        <w:t>Detta dokument behandlar höga naturvärden i avverkningsamälan A 52854-2021 i Gnesta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orange taggsvamp (NT), fjällig taggsvamp s.str. (S), rökmusseron (S), skarp dropptaggsvamp (S), sotriska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52854-2021.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6548213, E 627213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