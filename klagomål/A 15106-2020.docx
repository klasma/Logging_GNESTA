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15106-2020 i Gnesta kommun</w:t>
      </w:r>
    </w:p>
    <w:p>
      <w:r>
        <w:t>Detta dokument behandlar höga naturvärden i avverkningsamälan A 15106-2020 i Gnesta kommun. Denna avverkningsanmälan inkom 2020-03-20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bombmurkla (VU, §8), kandelabersvamp (NT), tallticka (NT), ullticka (NT), granbarkgnagare (S), hasselticka (S), jättesvampmal (S), myskbock (S), skogsknipprot (S, §8), stekelbock (S), svart trolldruva (S), sårläka (S), tibast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15106-2020.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6554685, E 617891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