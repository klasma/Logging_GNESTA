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20402-2020 i Gnesta kommun</w:t>
      </w:r>
    </w:p>
    <w:p>
      <w:r>
        <w:t>Detta dokument behandlar höga naturvärden i avverkningsamälan A 20402-2020 i Gnesta kommun. Denna avverkningsanmälan inkom 2020-04-24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grovticka (S), strutbräken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0402-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6542056, E 620373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