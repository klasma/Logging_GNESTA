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13835-2020 i Gnesta kommun</w:t>
      </w:r>
    </w:p>
    <w:p>
      <w:r>
        <w:t>Detta dokument behandlar höga naturvärden i avverkningsamälan A 13835-2020 i Gnesta kommun. Denna avverkningsanmälan inkom 2020-03-06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tallticka (NT), vårstarr (NT), hasselticka (S), läderskål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13835-2020.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6542350, E 620101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