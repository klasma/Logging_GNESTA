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69355-2020 i Gnesta kommun</w:t>
      </w:r>
    </w:p>
    <w:p>
      <w:r>
        <w:t>Detta dokument behandlar höga naturvärden i avverkningsamälan A 69355-2020 i Gnesta kommun. Denna avverkningsanmälan inkom 2020-12-28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fjällvråk (NT, §4), hornuggla (NT, §4), spillkråka (NT, §4) och myskbock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7662"/>
            <wp:docPr id="1" name="Picture 1"/>
            <wp:cNvGraphicFramePr>
              <a:graphicFrameLocks noChangeAspect="1"/>
            </wp:cNvGraphicFramePr>
            <a:graphic>
              <a:graphicData uri="http://schemas.openxmlformats.org/drawingml/2006/picture">
                <pic:pic>
                  <pic:nvPicPr>
                    <pic:cNvPr id="0" name="A 69355-2020.png"/>
                    <pic:cNvPicPr/>
                  </pic:nvPicPr>
                  <pic:blipFill>
                    <a:blip r:embed="rId16"/>
                    <a:stretch>
                      <a:fillRect/>
                    </a:stretch>
                  </pic:blipFill>
                  <pic:spPr>
                    <a:xfrm>
                      <a:off x="0" y="0"/>
                      <a:ext cx="5486400" cy="4157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6550935, E 613902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Hornuggla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